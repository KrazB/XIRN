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A921B" w14:textId="77777777" w:rsidR="00362A5E" w:rsidRDefault="00000000">
      <w:pPr>
        <w:pStyle w:val="Heading1"/>
      </w:pPr>
      <w:r>
        <w:t>xRDP &amp; GNOME Remote Desktop - Issue Report</w:t>
      </w:r>
    </w:p>
    <w:p w14:paraId="59F3FFAE" w14:textId="77777777" w:rsidR="00362A5E" w:rsidRDefault="00000000">
      <w:pPr>
        <w:pStyle w:val="Heading2"/>
      </w:pPr>
      <w:r>
        <w:t>Overview</w:t>
      </w:r>
    </w:p>
    <w:p w14:paraId="00A4A961" w14:textId="77777777" w:rsidR="00362A5E" w:rsidRDefault="00000000">
      <w:r>
        <w:t>The goal was to set up xRDP with GNOME on Ubuntu 24.04 to allow remote desktop access from a Windows machine. The xRDP service is running, but GNOME fails to initialize, preventing a successful remote session.</w:t>
      </w:r>
    </w:p>
    <w:p w14:paraId="4802A8AF" w14:textId="77777777" w:rsidR="00362A5E" w:rsidRDefault="00000000">
      <w:pPr>
        <w:pStyle w:val="Heading2"/>
      </w:pPr>
      <w:r>
        <w:t>✅ What is NOT Wrong (Confirmed Working)</w:t>
      </w:r>
    </w:p>
    <w:p w14:paraId="290E0F21" w14:textId="77777777" w:rsidR="00362A5E" w:rsidRDefault="00000000">
      <w:r>
        <w:t>1. xRDP is Installed and Running</w:t>
      </w:r>
    </w:p>
    <w:p w14:paraId="1B6723DB" w14:textId="77777777" w:rsidR="00362A5E" w:rsidRDefault="00000000">
      <w:r>
        <w:t>2. GNOME Session is Installed</w:t>
      </w:r>
    </w:p>
    <w:p w14:paraId="5ED74B3E" w14:textId="77777777" w:rsidR="00362A5E" w:rsidRDefault="00000000">
      <w:r>
        <w:t>3. User Permissions Are Set Correctly</w:t>
      </w:r>
    </w:p>
    <w:p w14:paraId="046E7CB1" w14:textId="77777777" w:rsidR="00362A5E" w:rsidRDefault="00000000">
      <w:r>
        <w:t>4. Firewall &amp; Networking are Configured Correctly</w:t>
      </w:r>
    </w:p>
    <w:p w14:paraId="1DB24CBF" w14:textId="77777777" w:rsidR="00362A5E" w:rsidRDefault="00000000">
      <w:pPr>
        <w:pStyle w:val="Heading2"/>
      </w:pPr>
      <w:r>
        <w:t>🔍 What is Wrong (Root Issues)</w:t>
      </w:r>
    </w:p>
    <w:p w14:paraId="5C3708F0" w14:textId="77777777" w:rsidR="00362A5E" w:rsidRDefault="00000000">
      <w:r>
        <w:t>1. Xorg is NOT Running for xRDP</w:t>
      </w:r>
    </w:p>
    <w:p w14:paraId="465EB8F4" w14:textId="77777777" w:rsidR="00362A5E" w:rsidRDefault="00000000">
      <w:r>
        <w:t>2. GNOME Session Fails to Start</w:t>
      </w:r>
    </w:p>
    <w:p w14:paraId="3AEA3358" w14:textId="77777777" w:rsidR="00362A5E" w:rsidRDefault="00000000">
      <w:r>
        <w:t>3. xRDP Is Not Launching a GUI Session</w:t>
      </w:r>
    </w:p>
    <w:p w14:paraId="45C0947B" w14:textId="77777777" w:rsidR="00362A5E" w:rsidRDefault="00000000">
      <w:pPr>
        <w:pStyle w:val="Heading2"/>
      </w:pPr>
      <w:r>
        <w:t>🛠 Settings &amp; Fixes Already Tried</w:t>
      </w:r>
    </w:p>
    <w:p w14:paraId="080D008A" w14:textId="77777777" w:rsidR="00362A5E" w:rsidRDefault="00000000">
      <w:pPr>
        <w:pStyle w:val="Heading3"/>
      </w:pPr>
      <w:r>
        <w:t>Xorg &amp; xRDP Configuration</w:t>
      </w:r>
    </w:p>
    <w:p w14:paraId="75DA570A" w14:textId="77777777" w:rsidR="00362A5E" w:rsidRDefault="00000000">
      <w:r>
        <w:t>✅ xRDP Startup Script Fixed</w:t>
      </w:r>
    </w:p>
    <w:p w14:paraId="544A2194" w14:textId="77777777" w:rsidR="00362A5E" w:rsidRDefault="00000000">
      <w:r>
        <w:t>✅ Xorg Configured for xRDP</w:t>
      </w:r>
    </w:p>
    <w:p w14:paraId="3AF709DA" w14:textId="77777777" w:rsidR="00362A5E" w:rsidRDefault="00000000">
      <w:pPr>
        <w:pStyle w:val="Heading3"/>
      </w:pPr>
      <w:r>
        <w:t>GNOME Debugging</w:t>
      </w:r>
    </w:p>
    <w:p w14:paraId="3241B6EE" w14:textId="77777777" w:rsidR="00362A5E" w:rsidRDefault="00000000">
      <w:r>
        <w:t>✅ Checked for GNOME Errors</w:t>
      </w:r>
    </w:p>
    <w:p w14:paraId="1E138DEC" w14:textId="77777777" w:rsidR="00362A5E" w:rsidRDefault="00000000">
      <w:r>
        <w:t>✅ Tried Launching GNOME Manually</w:t>
      </w:r>
    </w:p>
    <w:p w14:paraId="6F3858D2" w14:textId="77777777" w:rsidR="00362A5E" w:rsidRDefault="00000000">
      <w:pPr>
        <w:pStyle w:val="Heading3"/>
      </w:pPr>
      <w:r>
        <w:t>Session Permissions &amp; X11 Access</w:t>
      </w:r>
    </w:p>
    <w:p w14:paraId="5FB45212" w14:textId="77777777" w:rsidR="00362A5E" w:rsidRDefault="00000000">
      <w:r>
        <w:t>✅ User added to video and render groups</w:t>
      </w:r>
    </w:p>
    <w:p w14:paraId="23BD5807" w14:textId="77777777" w:rsidR="00362A5E" w:rsidRDefault="00000000">
      <w:r>
        <w:t>✅ Fixed /tmp/.X11-unix permissions</w:t>
      </w:r>
    </w:p>
    <w:p w14:paraId="31E6D611" w14:textId="77777777" w:rsidR="00362A5E" w:rsidRDefault="00000000">
      <w:pPr>
        <w:pStyle w:val="Heading3"/>
      </w:pPr>
      <w:r>
        <w:t>Tried Alternative Display Manager</w:t>
      </w:r>
    </w:p>
    <w:p w14:paraId="7FAF15A0" w14:textId="77777777" w:rsidR="00362A5E" w:rsidRDefault="00000000">
      <w:r>
        <w:t>✅ Switched from GDM3 to LightDM</w:t>
      </w:r>
    </w:p>
    <w:p w14:paraId="7ADD97F4" w14:textId="77777777" w:rsidR="00362A5E" w:rsidRDefault="00000000">
      <w:pPr>
        <w:pStyle w:val="Heading2"/>
      </w:pPr>
      <w:r>
        <w:lastRenderedPageBreak/>
        <w:t>📌 Summary of Unresolved Issues</w:t>
      </w:r>
    </w:p>
    <w:p w14:paraId="221B5D29" w14:textId="77777777" w:rsidR="00362A5E" w:rsidRDefault="00000000">
      <w:r>
        <w:t>1. Xorg does not start automatically for xRDP</w:t>
      </w:r>
    </w:p>
    <w:p w14:paraId="0ED1A891" w14:textId="77777777" w:rsidR="00362A5E" w:rsidRDefault="00000000">
      <w:r>
        <w:t>2. GNOME session starts manually but terminates</w:t>
      </w:r>
    </w:p>
    <w:p w14:paraId="1C3C7EC5" w14:textId="77777777" w:rsidR="00362A5E" w:rsidRDefault="00000000">
      <w:r>
        <w:t>3. xRDP session fails to create a GUI environment</w:t>
      </w:r>
    </w:p>
    <w:p w14:paraId="57D818F7" w14:textId="77777777" w:rsidR="00362A5E" w:rsidRDefault="00000000">
      <w:r>
        <w:t>4. No clear fatal errors in logs</w:t>
      </w:r>
    </w:p>
    <w:p w14:paraId="1842ADED" w14:textId="77777777" w:rsidR="00362A5E" w:rsidRDefault="00000000">
      <w:pPr>
        <w:pStyle w:val="Heading2"/>
      </w:pPr>
      <w:r>
        <w:t>🔹 Next Steps &amp; Recommendations for IT Specialist</w:t>
      </w:r>
    </w:p>
    <w:p w14:paraId="511709AE" w14:textId="77777777" w:rsidR="00362A5E" w:rsidRDefault="00000000">
      <w:r>
        <w:t>💡 1. Check Why Xorg Fails to Start on :10</w:t>
      </w:r>
    </w:p>
    <w:p w14:paraId="7BDB34F8" w14:textId="77777777" w:rsidR="00362A5E" w:rsidRDefault="00000000">
      <w:r>
        <w:t>💡 2. Debug GNOME Session Termination</w:t>
      </w:r>
    </w:p>
    <w:p w14:paraId="238C095A" w14:textId="77777777" w:rsidR="00362A5E" w:rsidRDefault="00000000">
      <w:r>
        <w:t>💡 3. Debug xRDP's Session Handling</w:t>
      </w:r>
    </w:p>
    <w:p w14:paraId="4E4F93E4" w14:textId="77777777" w:rsidR="00362A5E" w:rsidRDefault="00000000">
      <w:r>
        <w:t>💡 4. Check If Sessions Are Being Created Properly</w:t>
      </w:r>
    </w:p>
    <w:p w14:paraId="5DE975A2" w14:textId="77777777" w:rsidR="00362A5E" w:rsidRDefault="00000000">
      <w:pPr>
        <w:pStyle w:val="Heading2"/>
      </w:pPr>
      <w:r>
        <w:t>📌 Conclusion</w:t>
      </w:r>
    </w:p>
    <w:p w14:paraId="60529F97" w14:textId="77777777" w:rsidR="00362A5E" w:rsidRDefault="00000000">
      <w:r>
        <w:t>xRDP is running, but not launching a GUI session.</w:t>
      </w:r>
      <w:r>
        <w:br/>
        <w:t>GNOME session starts manually but immediately terminates.</w:t>
      </w:r>
      <w:r>
        <w:br/>
        <w:t>Xorg is not consistently running for xRDP.</w:t>
      </w:r>
      <w:r>
        <w:br/>
        <w:t>No clear fatal errors in logs, but session handling is failing.</w:t>
      </w:r>
    </w:p>
    <w:p w14:paraId="23A7573C" w14:textId="77777777" w:rsidR="006026E1" w:rsidRDefault="00000000">
      <w:r>
        <w:t xml:space="preserve">Request: </w:t>
      </w:r>
    </w:p>
    <w:p w14:paraId="1E809839" w14:textId="77777777" w:rsidR="006026E1" w:rsidRDefault="00000000">
      <w:r>
        <w:t xml:space="preserve">check </w:t>
      </w:r>
      <w:proofErr w:type="spellStart"/>
      <w:r>
        <w:t>Xorg</w:t>
      </w:r>
      <w:proofErr w:type="spellEnd"/>
      <w:r>
        <w:t xml:space="preserve"> logs, GNOME session behavior, and xRDP's session creation process to determine why GNOME is not persisting as an </w:t>
      </w:r>
      <w:proofErr w:type="spellStart"/>
      <w:r>
        <w:t>xRDP</w:t>
      </w:r>
      <w:proofErr w:type="spellEnd"/>
      <w:r>
        <w:t xml:space="preserve"> session.</w:t>
      </w:r>
      <w:r w:rsidR="006026E1">
        <w:t xml:space="preserve">  </w:t>
      </w:r>
    </w:p>
    <w:p w14:paraId="65EF2692" w14:textId="77777777" w:rsidR="006026E1" w:rsidRDefault="006026E1">
      <w:r>
        <w:t xml:space="preserve">And / or </w:t>
      </w:r>
    </w:p>
    <w:p w14:paraId="5CC15898" w14:textId="465C81DF" w:rsidR="00362A5E" w:rsidRDefault="006026E1">
      <w:r>
        <w:t>Azure configuration that does not allow these changes</w:t>
      </w:r>
    </w:p>
    <w:sectPr w:rsidR="00362A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9098188">
    <w:abstractNumId w:val="8"/>
  </w:num>
  <w:num w:numId="2" w16cid:durableId="323970450">
    <w:abstractNumId w:val="6"/>
  </w:num>
  <w:num w:numId="3" w16cid:durableId="883641887">
    <w:abstractNumId w:val="5"/>
  </w:num>
  <w:num w:numId="4" w16cid:durableId="838886350">
    <w:abstractNumId w:val="4"/>
  </w:num>
  <w:num w:numId="5" w16cid:durableId="620037447">
    <w:abstractNumId w:val="7"/>
  </w:num>
  <w:num w:numId="6" w16cid:durableId="1818303094">
    <w:abstractNumId w:val="3"/>
  </w:num>
  <w:num w:numId="7" w16cid:durableId="720055123">
    <w:abstractNumId w:val="2"/>
  </w:num>
  <w:num w:numId="8" w16cid:durableId="1330059224">
    <w:abstractNumId w:val="1"/>
  </w:num>
  <w:num w:numId="9" w16cid:durableId="124395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A5E"/>
    <w:rsid w:val="006026E1"/>
    <w:rsid w:val="00AA1D8D"/>
    <w:rsid w:val="00AC659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E0F8DE"/>
  <w14:defaultImageDpi w14:val="300"/>
  <w15:docId w15:val="{47A7AF0B-B2D3-4CDF-A3BD-54A8762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Ken Buchanan</cp:lastModifiedBy>
  <cp:revision>2</cp:revision>
  <dcterms:created xsi:type="dcterms:W3CDTF">2013-12-23T23:15:00Z</dcterms:created>
  <dcterms:modified xsi:type="dcterms:W3CDTF">2025-02-06T02:16:00Z</dcterms:modified>
  <cp:category/>
</cp:coreProperties>
</file>